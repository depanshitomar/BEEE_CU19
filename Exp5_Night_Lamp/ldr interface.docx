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8"/>
          <w:szCs w:val="48"/>
          <w:lang w:val="en-IN"/>
        </w:rPr>
      </w:pPr>
      <w:r>
        <w:rPr>
          <w:b/>
          <w:sz w:val="48"/>
          <w:szCs w:val="48"/>
          <w:rtl w:val="0"/>
        </w:rPr>
        <w:t xml:space="preserve">                 EXPERIMENT-</w:t>
      </w:r>
      <w:r>
        <w:rPr>
          <w:rFonts w:hint="default"/>
          <w:b/>
          <w:sz w:val="48"/>
          <w:szCs w:val="48"/>
          <w:rtl w:val="0"/>
          <w:lang w:val="en-IN"/>
        </w:rPr>
        <w:t>5</w:t>
      </w:r>
      <w:bookmarkStart w:id="0" w:name="_GoBack"/>
      <w:bookmarkEnd w:id="0"/>
    </w:p>
    <w:p>
      <w:pPr>
        <w:rPr>
          <w:b/>
          <w:sz w:val="48"/>
          <w:szCs w:val="48"/>
        </w:rPr>
      </w:pPr>
    </w:p>
    <w:p>
      <w:pPr>
        <w:rPr>
          <w:sz w:val="36"/>
          <w:szCs w:val="36"/>
        </w:rPr>
      </w:pPr>
      <w:r>
        <w:rPr>
          <w:b/>
          <w:sz w:val="48"/>
          <w:szCs w:val="48"/>
          <w:rtl w:val="0"/>
        </w:rPr>
        <w:t xml:space="preserve">Aim : </w:t>
      </w:r>
      <w:r>
        <w:rPr>
          <w:sz w:val="36"/>
          <w:szCs w:val="36"/>
          <w:rtl w:val="0"/>
        </w:rPr>
        <w:t>Design an Automatic Night Lamp.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sz w:val="48"/>
          <w:szCs w:val="48"/>
          <w:rtl w:val="0"/>
        </w:rPr>
        <w:t xml:space="preserve">Apparatus: </w:t>
      </w:r>
      <w:r>
        <w:rPr>
          <w:sz w:val="36"/>
          <w:szCs w:val="36"/>
          <w:rtl w:val="0"/>
        </w:rPr>
        <w:t>Arduino, LDR, LED, Resistor (10K, 220), wires, Breadboard.</w:t>
      </w:r>
    </w:p>
    <w:p>
      <w:pPr>
        <w:rPr>
          <w:sz w:val="36"/>
          <w:szCs w:val="36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Circuit diagram:</w: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drawing>
          <wp:inline distT="114300" distB="114300" distL="114300" distR="114300">
            <wp:extent cx="3819525" cy="2581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t="18518" r="35737" b="427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Theory:</w:t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Concept used: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We have used the concept of </w:t>
      </w:r>
      <w:r>
        <w:rPr>
          <w:b/>
          <w:sz w:val="36"/>
          <w:szCs w:val="36"/>
          <w:rtl w:val="0"/>
        </w:rPr>
        <w:t>LDR(light dependent resistor)</w:t>
      </w:r>
      <w:r>
        <w:rPr>
          <w:sz w:val="36"/>
          <w:szCs w:val="36"/>
          <w:rtl w:val="0"/>
        </w:rPr>
        <w:t>..</w:t>
      </w:r>
    </w:p>
    <w:p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A photoresistor can be applied in light-sensitive detector circuits , and light -activated and dark -activated switching circuits.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Learning and observations:</w:t>
      </w:r>
    </w:p>
    <w:p>
      <w:pPr>
        <w:ind w:left="0" w:firstLine="0"/>
        <w:rPr>
          <w:b/>
          <w:sz w:val="48"/>
          <w:szCs w:val="48"/>
        </w:rPr>
      </w:pP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The resistance of a photoresistor decreases with increasing incident light intensity.</w:t>
      </w:r>
    </w:p>
    <w:p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In dark resistance become less and led glows.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Problem and troubleshooting:</w:t>
      </w:r>
    </w:p>
    <w:p>
      <w:pPr>
        <w:ind w:left="0" w:firstLine="0"/>
        <w:rPr>
          <w:b/>
          <w:sz w:val="48"/>
          <w:szCs w:val="48"/>
        </w:rPr>
      </w:pP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Check the range of sensor value for darkness correctly.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Do not connect LED without resistance to avoid fuse.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Connection should not be loose on breadboard.</w:t>
      </w:r>
    </w:p>
    <w:p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LED should be checked earlier to avoid any error.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Precautions:</w:t>
      </w:r>
    </w:p>
    <w:p>
      <w:pPr>
        <w:ind w:left="0" w:firstLine="0"/>
        <w:rPr>
          <w:b/>
          <w:sz w:val="48"/>
          <w:szCs w:val="48"/>
        </w:rPr>
      </w:pPr>
    </w:p>
    <w:p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Check your port beforehand through which your arduino is connected with the system.</w:t>
      </w:r>
    </w:p>
    <w:p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 xml:space="preserve">Check the working of LDR beforehand. </w:t>
      </w:r>
    </w:p>
    <w:p>
      <w:pPr>
        <w:ind w:left="720" w:firstLine="0"/>
        <w:rPr>
          <w:sz w:val="36"/>
          <w:szCs w:val="36"/>
        </w:rPr>
      </w:pPr>
    </w:p>
    <w:p>
      <w:pPr>
        <w:ind w:left="0" w:firstLine="0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Learning Outcomes:</w:t>
      </w:r>
    </w:p>
    <w:p>
      <w:pPr>
        <w:ind w:left="0" w:firstLine="0"/>
        <w:rPr>
          <w:b/>
          <w:sz w:val="48"/>
          <w:szCs w:val="48"/>
        </w:rPr>
      </w:pPr>
    </w:p>
    <w:p>
      <w:pPr>
        <w:numPr>
          <w:ilvl w:val="0"/>
          <w:numId w:val="5"/>
        </w:numPr>
        <w:ind w:left="720" w:hanging="360"/>
        <w:rPr>
          <w:sz w:val="36"/>
          <w:szCs w:val="36"/>
        </w:rPr>
      </w:pPr>
      <w:r>
        <w:rPr>
          <w:sz w:val="36"/>
          <w:szCs w:val="36"/>
          <w:rtl w:val="0"/>
        </w:rPr>
        <w:t>We have learnt the use of LDR which is light sensitive resistance.</w:t>
      </w:r>
    </w:p>
    <w:p>
      <w:pPr>
        <w:numPr>
          <w:ilvl w:val="0"/>
          <w:numId w:val="5"/>
        </w:numPr>
        <w:ind w:left="720" w:hanging="360"/>
        <w:rPr>
          <w:sz w:val="36"/>
          <w:szCs w:val="36"/>
          <w:u w:val="none"/>
        </w:rPr>
      </w:pPr>
      <w:r>
        <w:rPr>
          <w:sz w:val="36"/>
          <w:szCs w:val="36"/>
          <w:rtl w:val="0"/>
        </w:rPr>
        <w:t>0 to 5 volt is indicate by the sensor value from 0 to 1023.</w:t>
      </w:r>
    </w:p>
    <w:p>
      <w:pPr>
        <w:ind w:left="0" w:firstLine="0"/>
        <w:rPr>
          <w:b/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F740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2019-11-03T14:55:31Z</dcterms:created>
  <dc:creator>DEEPANSHI</dc:creator>
  <cp:lastModifiedBy>Depanshi Tomar</cp:lastModifiedBy>
  <dcterms:modified xsi:type="dcterms:W3CDTF">2019-11-03T14:57:12Z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