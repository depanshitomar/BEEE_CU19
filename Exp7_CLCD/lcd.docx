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8"/>
          <w:szCs w:val="48"/>
          <w:lang w:val="en-IN"/>
        </w:rPr>
      </w:pPr>
      <w:r>
        <w:rPr>
          <w:sz w:val="36"/>
          <w:szCs w:val="36"/>
          <w:rtl w:val="0"/>
        </w:rPr>
        <w:t xml:space="preserve">                      </w:t>
      </w:r>
      <w:r>
        <w:rPr>
          <w:sz w:val="48"/>
          <w:szCs w:val="48"/>
          <w:rtl w:val="0"/>
        </w:rPr>
        <w:t xml:space="preserve">   </w:t>
      </w:r>
      <w:r>
        <w:rPr>
          <w:b/>
          <w:sz w:val="48"/>
          <w:szCs w:val="48"/>
          <w:rtl w:val="0"/>
        </w:rPr>
        <w:t>EXPERIMENT -</w:t>
      </w:r>
      <w:r>
        <w:rPr>
          <w:rFonts w:hint="default"/>
          <w:b/>
          <w:sz w:val="48"/>
          <w:szCs w:val="48"/>
          <w:rtl w:val="0"/>
          <w:lang w:val="en-IN"/>
        </w:rPr>
        <w:t>7</w:t>
      </w:r>
      <w:bookmarkStart w:id="0" w:name="_GoBack"/>
      <w:bookmarkEnd w:id="0"/>
    </w:p>
    <w:p>
      <w:pPr>
        <w:rPr>
          <w:b/>
          <w:sz w:val="36"/>
          <w:szCs w:val="36"/>
        </w:rPr>
      </w:pPr>
    </w:p>
    <w:p>
      <w:pPr>
        <w:rPr>
          <w:sz w:val="36"/>
          <w:szCs w:val="36"/>
        </w:rPr>
      </w:pPr>
      <w:r>
        <w:rPr>
          <w:b/>
          <w:sz w:val="48"/>
          <w:szCs w:val="48"/>
          <w:rtl w:val="0"/>
        </w:rPr>
        <w:t>Aim</w:t>
      </w:r>
      <w:r>
        <w:rPr>
          <w:sz w:val="36"/>
          <w:szCs w:val="36"/>
          <w:rtl w:val="0"/>
        </w:rPr>
        <w:t xml:space="preserve">:Design a Programmable Digital Data Display     system.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b/>
          <w:sz w:val="48"/>
          <w:szCs w:val="48"/>
          <w:rtl w:val="0"/>
        </w:rPr>
        <w:t>Apparatus:</w:t>
      </w:r>
      <w:r>
        <w:rPr>
          <w:sz w:val="36"/>
          <w:szCs w:val="36"/>
          <w:rtl w:val="0"/>
        </w:rPr>
        <w:t>Arduino, resistance, variable resistance, wires, Breadboard, LCD.</w:t>
      </w:r>
    </w:p>
    <w:p>
      <w:pPr>
        <w:rPr>
          <w:sz w:val="36"/>
          <w:szCs w:val="36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Circuit Diagram: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114300" distB="114300" distL="114300" distR="114300">
            <wp:extent cx="4905375" cy="2581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 t="18233" r="17467" b="455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rtl w:val="0"/>
        </w:rPr>
        <w:t xml:space="preserve"> </w:t>
      </w:r>
    </w:p>
    <w:p>
      <w:pPr>
        <w:rPr>
          <w:sz w:val="36"/>
          <w:szCs w:val="36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THEORY:</w:t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Concept used: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We have used the concept of </w:t>
      </w:r>
      <w:r>
        <w:rPr>
          <w:b/>
          <w:sz w:val="36"/>
          <w:szCs w:val="36"/>
          <w:rtl w:val="0"/>
        </w:rPr>
        <w:t>LCD(liquid crystal display).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We have used the potentiometer for variable resistance.</w:t>
      </w: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Learning and observation:</w:t>
      </w:r>
    </w:p>
    <w:p>
      <w:pPr>
        <w:ind w:left="720" w:firstLine="0"/>
        <w:rPr>
          <w:sz w:val="36"/>
          <w:szCs w:val="36"/>
        </w:rPr>
      </w:pPr>
    </w:p>
    <w:p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The Liquid Crystal library works with all LCD displays that are compatible with the driver.</w:t>
      </w:r>
    </w:p>
    <w:p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 Potentiometer keeps voltage difference constant.</w:t>
      </w:r>
    </w:p>
    <w:p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 digital data display of hello world can be seen when you turn on the circuit.</w:t>
      </w:r>
    </w:p>
    <w:p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 in-built library</w:t>
      </w:r>
      <w:r>
        <w:rPr>
          <w:b/>
          <w:sz w:val="36"/>
          <w:szCs w:val="36"/>
          <w:rtl w:val="0"/>
        </w:rPr>
        <w:t xml:space="preserve"> #include &lt;LiquidCrystal.h&gt; </w:t>
      </w:r>
      <w:r>
        <w:rPr>
          <w:sz w:val="36"/>
          <w:szCs w:val="36"/>
          <w:rtl w:val="0"/>
        </w:rPr>
        <w:t>is used to reduce the code which already contain the details of connections.</w:t>
      </w:r>
    </w:p>
    <w:p>
      <w:pPr>
        <w:ind w:left="1440" w:firstLine="0"/>
        <w:rPr>
          <w:sz w:val="36"/>
          <w:szCs w:val="36"/>
        </w:rPr>
      </w:pP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Problem and Troubleshooting:</w:t>
      </w: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 xml:space="preserve">      </w:t>
      </w:r>
    </w:p>
    <w:p>
      <w:pPr>
        <w:numPr>
          <w:ilvl w:val="0"/>
          <w:numId w:val="3"/>
        </w:numPr>
        <w:ind w:left="720" w:hanging="360"/>
        <w:rPr>
          <w:b/>
          <w:sz w:val="48"/>
          <w:szCs w:val="48"/>
          <w:u w:val="none"/>
        </w:rPr>
      </w:pPr>
      <w:r>
        <w:rPr>
          <w:b/>
          <w:sz w:val="48"/>
          <w:szCs w:val="48"/>
          <w:rtl w:val="0"/>
        </w:rPr>
        <w:t xml:space="preserve"> </w:t>
      </w:r>
      <w:r>
        <w:rPr>
          <w:sz w:val="36"/>
          <w:szCs w:val="36"/>
          <w:rtl w:val="0"/>
        </w:rPr>
        <w:t>Port selection should be done properly where you have connected arduino to the system.</w:t>
      </w:r>
    </w:p>
    <w:p>
      <w:pPr>
        <w:numPr>
          <w:ilvl w:val="0"/>
          <w:numId w:val="3"/>
        </w:numPr>
        <w:ind w:left="720" w:hanging="360"/>
        <w:rPr>
          <w:b/>
          <w:sz w:val="36"/>
          <w:szCs w:val="36"/>
        </w:rPr>
      </w:pPr>
      <w:r>
        <w:rPr>
          <w:sz w:val="36"/>
          <w:szCs w:val="36"/>
          <w:rtl w:val="0"/>
        </w:rPr>
        <w:t>End wires of potentiometer should be connected 0 and 5 volt connecting middle wire change the voltage difference.</w:t>
      </w: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Connection should not be loose.</w:t>
      </w:r>
    </w:p>
    <w:p>
      <w:pPr>
        <w:ind w:left="720" w:firstLine="0"/>
        <w:rPr>
          <w:sz w:val="36"/>
          <w:szCs w:val="36"/>
        </w:rPr>
      </w:pPr>
    </w:p>
    <w:p>
      <w:pPr>
        <w:ind w:left="0" w:firstLine="0"/>
        <w:rPr>
          <w:b/>
          <w:sz w:val="48"/>
          <w:szCs w:val="48"/>
        </w:rPr>
      </w:pPr>
    </w:p>
    <w:p>
      <w:pPr>
        <w:ind w:left="0" w:firstLine="0"/>
        <w:rPr>
          <w:b/>
          <w:sz w:val="48"/>
          <w:szCs w:val="48"/>
        </w:rPr>
      </w:pP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Precautions: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</w:t>
      </w:r>
    </w:p>
    <w:p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Avoid  dropping or applying mechanical impact on LCD as it can damage display surface.</w:t>
      </w:r>
    </w:p>
    <w:p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Check the working of LCD beforehand.</w:t>
      </w:r>
    </w:p>
    <w:p>
      <w:pPr>
        <w:ind w:left="1440" w:firstLine="0"/>
        <w:rPr>
          <w:sz w:val="36"/>
          <w:szCs w:val="36"/>
        </w:rPr>
      </w:pP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Learning outcome:</w:t>
      </w:r>
    </w:p>
    <w:p>
      <w:pPr>
        <w:ind w:left="0" w:firstLine="0"/>
        <w:rPr>
          <w:sz w:val="36"/>
          <w:szCs w:val="36"/>
        </w:rPr>
      </w:pPr>
    </w:p>
    <w:p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I have learnt the use of input library function for lcd .</w:t>
      </w:r>
    </w:p>
    <w:p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I have learnt how to change the movement of cursor at different location of on display screen.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</w:t>
      </w: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F6C5EB4"/>
    <w:rsid w:val="6A3C03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2019-11-03T14:54:00Z</dcterms:created>
  <dc:creator>DEEPANSHI</dc:creator>
  <cp:lastModifiedBy>Depanshi Tomar</cp:lastModifiedBy>
  <dcterms:modified xsi:type="dcterms:W3CDTF">2019-11-03T14:57:48Z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